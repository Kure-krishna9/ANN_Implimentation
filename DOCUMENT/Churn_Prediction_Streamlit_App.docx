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Churn Prediction - Streamlit App</w:t>
      </w:r>
    </w:p>
    <w:p>
      <w:r>
        <w:t>This document provides the Streamlit application code for predicting customer churn using a pre-trained Artificial Neural Network (ANN) model, along with encoders and scaler. The app allows users to input customer details and get churn probability predictions.</w:t>
      </w:r>
    </w:p>
    <w:p>
      <w:pPr>
        <w:pStyle w:val="Heading1"/>
      </w:pPr>
      <w:r>
        <w:t>Streamlit Application Code</w:t>
      </w:r>
    </w:p>
    <w:p>
      <w:r>
        <w:t>python</w:t>
        <w:br/>
        <w:t>import streamlit as st</w:t>
        <w:br/>
        <w:t>import pandas as pd</w:t>
        <w:br/>
        <w:t>import tensorflow as tf</w:t>
        <w:br/>
        <w:t>import pickle</w:t>
        <w:br/>
        <w:br/>
        <w:t># Load trained ANN model</w:t>
        <w:br/>
        <w:t>model = tf.keras.models.load_model('model.h5')</w:t>
        <w:br/>
        <w:br/>
        <w:t># Load encoders and scaler</w:t>
        <w:br/>
        <w:t>with open('label_encoder_gender.pkl', 'rb') as file:</w:t>
        <w:br/>
        <w:t xml:space="preserve">    label_encoder_gender = pickle.load(file)</w:t>
        <w:br/>
        <w:br/>
        <w:t>with open('one_hot_encode.pkl', 'rb') as file:</w:t>
        <w:br/>
        <w:t xml:space="preserve">    one_hot_encode = pickle.load(file)</w:t>
        <w:br/>
        <w:br/>
        <w:t>with open('Scalar.pkl', 'rb') as file:</w:t>
        <w:br/>
        <w:t xml:space="preserve">    scalar = pickle.load(file)</w:t>
        <w:br/>
        <w:br/>
        <w:t># ---------------- Streamlit UI ----------------</w:t>
        <w:br/>
        <w:t>st.title("📊 Customer Churn Prediction App")</w:t>
        <w:br/>
        <w:t>st.write("Enter customer details to predict churn probability.")</w:t>
        <w:br/>
        <w:br/>
        <w:t># User inputs</w:t>
        <w:br/>
        <w:t>geography = st.selectbox("🌍 Geography", one_hot_encode.categories_[0])</w:t>
        <w:br/>
        <w:t>gender = st.selectbox("⚧ Gender", label_encoder_gender.classes_)</w:t>
        <w:br/>
        <w:t>age = st.slider("🎂 Age", 18, 91, 30)</w:t>
        <w:br/>
        <w:t>credit_score = st.number_input("💳 Credit Score", min_value=300, max_value=900, value=600)</w:t>
        <w:br/>
        <w:t>balance = st.number_input("🏦 Balance", min_value=0.0, value=50000.0)</w:t>
        <w:br/>
        <w:t>estimated_salary = st.number_input("💰 Estimated Salary", min_value=0.0, value=60000.0)</w:t>
        <w:br/>
        <w:t>tenure = st.slider("📅 Tenure (Years with bank)", 0, 10, 3)</w:t>
        <w:br/>
        <w:t>num_of_products = st.slider("📦 Number Of Products", 1, 4, 1)</w:t>
        <w:br/>
        <w:t>has_cr_card = st.selectbox("💳 Has Credit Card?", [0, 1])</w:t>
        <w:br/>
        <w:t>is_active_member = st.selectbox("✅ Is Active Member?", [0, 1])</w:t>
        <w:br/>
        <w:br/>
        <w:t># ---------------- Preprocessing ----------------</w:t>
        <w:br/>
        <w:t># Build input dataframe</w:t>
        <w:br/>
        <w:t>input_data = pd.DataFrame({</w:t>
        <w:br/>
        <w:t xml:space="preserve">    'CreditScore': [credit_score],</w:t>
        <w:br/>
        <w:t xml:space="preserve">    'Geography': [geography],</w:t>
        <w:br/>
        <w:t xml:space="preserve">    'Gender': [gender],</w:t>
        <w:br/>
        <w:t xml:space="preserve">    'Age': [age],</w:t>
        <w:br/>
        <w:t xml:space="preserve">    'Tenure': [tenure],</w:t>
        <w:br/>
        <w:t xml:space="preserve">    'Balance': [balance],</w:t>
        <w:br/>
        <w:t xml:space="preserve">    'NumOfProducts': [num_of_products],</w:t>
        <w:br/>
        <w:t xml:space="preserve">    'HasCrCard': [has_cr_card],</w:t>
        <w:br/>
        <w:t xml:space="preserve">    'IsActiveMember': [is_active_member],</w:t>
        <w:br/>
        <w:t xml:space="preserve">    'EstimatedSalary': [estimated_salary]</w:t>
        <w:br/>
        <w:t>})</w:t>
        <w:br/>
        <w:br/>
        <w:t># Encode Gender</w:t>
        <w:br/>
        <w:t>input_data['Gender'] = label_encoder_gender.transform(input_data['Gender'])</w:t>
        <w:br/>
        <w:br/>
        <w:t># One-hot encode Geography</w:t>
        <w:br/>
        <w:t>geo_encoded = one_hot_encode.transform(input_data[['Geography']]).toarray()</w:t>
        <w:br/>
        <w:t>geo_encoded_df = pd.DataFrame(geo_encoded, columns=one_hot_encode.get_feature_names_out(['Geography']))</w:t>
        <w:br/>
        <w:br/>
        <w:t># Drop Geography and merge</w:t>
        <w:br/>
        <w:t>input_data = input_data.drop(columns=['Geography'])</w:t>
        <w:br/>
        <w:t>input_df = pd.concat([input_data.reset_index(drop=True), geo_encoded_df], axis=1)</w:t>
        <w:br/>
        <w:br/>
        <w:t># Scale features</w:t>
        <w:br/>
        <w:t>input_scaled = scalar.transform(input_df)</w:t>
        <w:br/>
        <w:br/>
        <w:t># ---------------- Prediction ----------------</w:t>
        <w:br/>
        <w:t>if st.button("🔮 Predict Churn"):</w:t>
        <w:br/>
        <w:t xml:space="preserve">    prediction = model.predict(input_scaled)</w:t>
        <w:br/>
        <w:t xml:space="preserve">    prediction_proba = prediction[0][0]</w:t>
        <w:br/>
        <w:br/>
        <w:t xml:space="preserve">    st.write(f"### Churn Probability: **{prediction_proba:.2f}**")</w:t>
        <w:br/>
        <w:br/>
        <w:t xml:space="preserve">    if prediction_proba &gt; 0.5:</w:t>
        <w:br/>
        <w:t xml:space="preserve">        st.error("⚠️ The customer is likely to **CHURN**.")</w:t>
        <w:br/>
        <w:t xml:space="preserve">    else:</w:t>
        <w:br/>
        <w:t xml:space="preserve">        st.success("✅ The customer is likely to **STAY**.")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