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Prediction with ANN (TensorFlow + Scikit-Learn)</w:t>
      </w:r>
    </w:p>
    <w:p>
      <w:pPr>
        <w:pStyle w:val="Heading1"/>
      </w:pPr>
      <w:r>
        <w:t>1. Dataset Preprocessing</w:t>
      </w:r>
    </w:p>
    <w:p>
      <w:r>
        <w:t>We first load the dataset and perform preprocessing steps such as dropping irrelevant columns, encoding categorical features, and scaling numerical features.</w:t>
      </w:r>
    </w:p>
    <w:p>
      <w:r>
        <w:t>python</w:t>
        <w:br/>
        <w:t>import pandas as pd</w:t>
        <w:br/>
        <w:t>from sklearn.model_selection import train_test_split</w:t>
        <w:br/>
        <w:t>from sklearn.preprocessing import StandardScaler, LabelEncoder, OneHotEncoder</w:t>
        <w:br/>
        <w:t>import pickle</w:t>
        <w:br/>
        <w:br/>
        <w:t># Load dataset</w:t>
        <w:br/>
        <w:t>data = pd.read_csv("Churn_Modelling.csv")</w:t>
        <w:br/>
        <w:br/>
        <w:t># Drop irrelevant columns</w:t>
        <w:br/>
        <w:t>data = data.drop(['RowNumber','CustomerId','Surname'], axis=1)</w:t>
        <w:br/>
        <w:br/>
        <w:t># Encode Gender using LabelEncoder</w:t>
        <w:br/>
        <w:t>label_encoder_gender = LabelEncoder()</w:t>
        <w:br/>
        <w:t>data['Gender'] = label_encoder_gender.fit_transform(data['Gender'])</w:t>
        <w:br/>
        <w:br/>
        <w:t># One-Hot Encode Geography</w:t>
        <w:br/>
        <w:t>one_hot_encode = OneHotEncoder()</w:t>
        <w:br/>
        <w:t>geo_encode = one_hot_encode.fit_transform(data[['Geography']])</w:t>
        <w:br/>
        <w:t>geo_encoded_df = pd.DataFrame(geo_encode.toarray(), columns=one_hot_encode.get_feature_names_out(['Geography']))</w:t>
        <w:br/>
        <w:br/>
        <w:t># Merge with dataset</w:t>
        <w:br/>
        <w:t>data = pd.concat([data.drop('Geography', axis=1), geo_encoded_df], axis=1)</w:t>
        <w:br/>
        <w:br/>
        <w:t># Save encoders</w:t>
        <w:br/>
        <w:t>with open('label_encoder_gender.pkl','wb') as file:</w:t>
        <w:br/>
        <w:t xml:space="preserve">    pickle.dump(label_encoder_gender, file)</w:t>
        <w:br/>
        <w:br/>
        <w:t>with open('one_hot_encode.pkl','wb') as file:</w:t>
        <w:br/>
        <w:t xml:space="preserve">    pickle.dump(one_hot_encode, file)</w:t>
        <w:br/>
        <w:br/>
        <w:t># Split features and target</w:t>
        <w:br/>
        <w:t>X = data.drop('Exited', axis=1)</w:t>
        <w:br/>
        <w:t>Y = data['Exited']</w:t>
        <w:br/>
        <w:br/>
        <w:t># Train-test split</w:t>
        <w:br/>
        <w:t>X_train, X_test, Y_train, Y_test = train_test_split(X, Y, test_size=0.2, random_state=42)</w:t>
        <w:br/>
        <w:br/>
        <w:t># Scale features</w:t>
        <w:br/>
        <w:t>Scalar = StandardScaler()</w:t>
        <w:br/>
        <w:t>X_train = Scalar.fit_transform(X_train)</w:t>
        <w:br/>
        <w:t>X_test = Scalar.transform(X_test)</w:t>
        <w:br/>
        <w:br/>
        <w:t>with open('Scalar.pkl','wb') as file:</w:t>
        <w:br/>
        <w:t xml:space="preserve">    pickle.dump(Scalar, file)</w:t>
        <w:br/>
      </w:r>
    </w:p>
    <w:p>
      <w:pPr>
        <w:pStyle w:val="Heading1"/>
      </w:pPr>
      <w:r>
        <w:t>2. ANN Implementation</w:t>
      </w:r>
    </w:p>
    <w:p>
      <w:r>
        <w:t>We build an Artificial Neural Network using TensorFlow/Keras with two hidden layers and a sigmoid output layer for binary classification (churn prediction).</w:t>
      </w:r>
    </w:p>
    <w:p>
      <w:r>
        <w:t>python</w:t>
        <w:br/>
        <w:t>import tensorflow as tf</w:t>
        <w:br/>
        <w:t>from tensorflow.keras.models import Sequential</w:t>
        <w:br/>
        <w:t>from tensorflow.keras.layers import Dense</w:t>
        <w:br/>
        <w:t>from tensorflow.keras.callbacks import EarlyStopping, TensorBoard</w:t>
        <w:br/>
        <w:t>import datetime</w:t>
        <w:br/>
        <w:br/>
        <w:t># Build the model</w:t>
        <w:br/>
        <w:t>model = Sequential([</w:t>
        <w:br/>
        <w:t xml:space="preserve">    Dense(64, activation='relu', input_shape=(X_train.shape[1],)),</w:t>
        <w:br/>
        <w:t xml:space="preserve">    Dense(32, activation='relu'),</w:t>
        <w:br/>
        <w:t xml:space="preserve">    Dense(1, activation='sigmoid')</w:t>
        <w:br/>
        <w:t>])</w:t>
        <w:br/>
        <w:br/>
        <w:t># Compile model</w:t>
        <w:br/>
        <w:t>opt = tf.keras.optimizers.Adam(learning_rate=0.01)</w:t>
        <w:br/>
        <w:t>model.compile(optimizer=opt, loss='binary_crossentropy', metrics=['accuracy'])</w:t>
        <w:br/>
        <w:br/>
        <w:t># Setup callbacks</w:t>
        <w:br/>
        <w:t>log_dir = "logs/fit/" + datetime.datetime.now().strftime("%Y%m%d-%H%M%S")</w:t>
        <w:br/>
        <w:t>tensorboard_callback = TensorBoard(log_dir=log_dir, histogram_freq=1)</w:t>
        <w:br/>
        <w:t>early_stopping_callback = EarlyStopping(monitor='val_loss', patience=10, restore_best_weights=True)</w:t>
        <w:br/>
        <w:br/>
        <w:t># Train model</w:t>
        <w:br/>
        <w:t>history = model.fit(</w:t>
        <w:br/>
        <w:t xml:space="preserve">    X_train, Y_train,</w:t>
        <w:br/>
        <w:t xml:space="preserve">    validation_data=(X_test, Y_test),</w:t>
        <w:br/>
        <w:t xml:space="preserve">    epochs=100,</w:t>
        <w:br/>
        <w:t xml:space="preserve">    callbacks=[tensorboard_callback, early_stopping_callback]</w:t>
        <w:br/>
        <w:t>)</w:t>
        <w:br/>
        <w:br/>
        <w:t># Save model</w:t>
        <w:br/>
        <w:t>model.save('model.h5')</w:t>
        <w:br/>
      </w:r>
    </w:p>
    <w:p>
      <w:pPr>
        <w:pStyle w:val="Heading1"/>
      </w:pPr>
      <w:r>
        <w:t>3. Loading Encoders, Scaler, and Model</w:t>
      </w:r>
    </w:p>
    <w:p>
      <w:r>
        <w:t>To reuse the model in production, load the saved `.pkl` encoders and scaler, along with the trained ANN model.</w:t>
      </w:r>
    </w:p>
    <w:p>
      <w:r>
        <w:t>python</w:t>
        <w:br/>
        <w:t>from tensorflow.keras.models import load_model</w:t>
        <w:br/>
        <w:br/>
        <w:t># Load encoders and scaler</w:t>
        <w:br/>
        <w:t>with open('label_encoder_gender.pkl', 'rb') as file:</w:t>
        <w:br/>
        <w:t xml:space="preserve">    loaded_label_encoder_gender = pickle.load(file)</w:t>
        <w:br/>
        <w:br/>
        <w:t>with open('one_hot_encode.pkl', 'rb') as file:</w:t>
        <w:br/>
        <w:t xml:space="preserve">    loaded_one_hot_encode = pickle.load(file)</w:t>
        <w:br/>
        <w:br/>
        <w:t>with open('Scalar.pkl', 'rb') as file:</w:t>
        <w:br/>
        <w:t xml:space="preserve">    loaded_scaler = pickle.load(file)</w:t>
        <w:br/>
        <w:br/>
        <w:t># Load ANN model</w:t>
        <w:br/>
        <w:t>loaded_model = load_model('model.h5')</w:t>
        <w:br/>
      </w:r>
    </w:p>
    <w:p>
      <w:pPr>
        <w:pStyle w:val="Heading1"/>
      </w:pPr>
      <w:r>
        <w:t>4. Making Predictions</w:t>
      </w:r>
    </w:p>
    <w:p>
      <w:r>
        <w:t>We can now use the trained model to predict churn for new customer data by applying the same preprocessing steps.</w:t>
      </w:r>
    </w:p>
    <w:p>
      <w:r>
        <w:t>python</w:t>
        <w:br/>
        <w:t># Example new customer</w:t>
        <w:br/>
        <w:t>new_data = pd.DataFrame({</w:t>
        <w:br/>
        <w:t xml:space="preserve">    'CreditScore': [600],</w:t>
        <w:br/>
        <w:t xml:space="preserve">    'Gender': ['Male'],</w:t>
        <w:br/>
        <w:t xml:space="preserve">    'Age': [40],</w:t>
        <w:br/>
        <w:t xml:space="preserve">    'Tenure': [3],</w:t>
        <w:br/>
        <w:t xml:space="preserve">    'Balance': [60000],</w:t>
        <w:br/>
        <w:t xml:space="preserve">    'NumOfProducts': [2],</w:t>
        <w:br/>
        <w:t xml:space="preserve">    'HasCrCard': [1],</w:t>
        <w:br/>
        <w:t xml:space="preserve">    'IsActiveMember': [1],</w:t>
        <w:br/>
        <w:t xml:space="preserve">    'EstimatedSalary': [50000],</w:t>
        <w:br/>
        <w:t xml:space="preserve">    'Geography': ['France']</w:t>
        <w:br/>
        <w:t>})</w:t>
        <w:br/>
        <w:br/>
        <w:t># Encode Gender</w:t>
        <w:br/>
        <w:t>new_data['Gender'] = loaded_label_encoder_gender.transform(new_data['Gender'])</w:t>
        <w:br/>
        <w:br/>
        <w:t># OneHotEncode Geography</w:t>
        <w:br/>
        <w:t>geo_new = loaded_one_hot_encode.transform(new_data[['Geography']]).toarray()</w:t>
        <w:br/>
        <w:t>geo_new_df = pd.DataFrame(geo_new, columns=loaded_one_hot_encode.get_feature_names_out(['Geography']))</w:t>
        <w:br/>
        <w:br/>
        <w:t># Merge into dataset</w:t>
        <w:br/>
        <w:t>new_data = pd.concat([new_data.drop('Geography', axis=1), geo_new_df], axis=1)</w:t>
        <w:br/>
        <w:br/>
        <w:t># Scale features</w:t>
        <w:br/>
        <w:t>new_data_scaled = loaded_scaler.transform(new_data)</w:t>
        <w:br/>
        <w:br/>
        <w:t># Prediction</w:t>
        <w:br/>
        <w:t>prediction = loaded_model.predict(new_data_scaled)</w:t>
        <w:br/>
        <w:t>print("Churn Probability:", prediction[0][0])</w:t>
        <w:br/>
        <w:t>print("Prediction:", "Exit" if prediction[0][0] &gt; 0.5 else "Stay")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